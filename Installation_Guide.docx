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EDBCD" w14:textId="77777777" w:rsidR="0094772D" w:rsidRDefault="00000000">
      <w:pPr>
        <w:pStyle w:val="Heading1"/>
      </w:pPr>
      <w:r>
        <w:t>Installation Guide for MERN Project</w:t>
      </w:r>
    </w:p>
    <w:p w14:paraId="3F13485A" w14:textId="77777777" w:rsidR="0094772D" w:rsidRDefault="00000000">
      <w:pPr>
        <w:pStyle w:val="Heading2"/>
      </w:pPr>
      <w:r>
        <w:t>Introduction</w:t>
      </w:r>
    </w:p>
    <w:p w14:paraId="61CB685B" w14:textId="77777777" w:rsidR="0094772D" w:rsidRDefault="00000000">
      <w:r>
        <w:t>This guide provides step-by-step instructions to set up and run a MERN stack project with separate folders for the client and server. Ensure you have the required dependencies and tools installed.</w:t>
      </w:r>
    </w:p>
    <w:p w14:paraId="536F45B9" w14:textId="77777777" w:rsidR="0094772D" w:rsidRDefault="00000000">
      <w:pPr>
        <w:pStyle w:val="Heading2"/>
      </w:pPr>
      <w:r>
        <w:t>Prerequisites</w:t>
      </w:r>
    </w:p>
    <w:p w14:paraId="6ED29BCD" w14:textId="77777777" w:rsidR="0094772D" w:rsidRDefault="00000000">
      <w:r>
        <w:t>Before proceeding, make sure the following are installed on your system:</w:t>
      </w:r>
    </w:p>
    <w:p w14:paraId="20B00042" w14:textId="77777777" w:rsidR="0094772D" w:rsidRDefault="00000000">
      <w:pPr>
        <w:pStyle w:val="ListBullet"/>
      </w:pPr>
      <w:r>
        <w:t>- Node.js (v16 or above)</w:t>
      </w:r>
    </w:p>
    <w:p w14:paraId="1B06B653" w14:textId="77777777" w:rsidR="0094772D" w:rsidRDefault="00000000">
      <w:pPr>
        <w:pStyle w:val="ListBullet"/>
      </w:pPr>
      <w:r>
        <w:t>- MongoDB</w:t>
      </w:r>
    </w:p>
    <w:p w14:paraId="6B8D5987" w14:textId="3E448341" w:rsidR="0094772D" w:rsidRDefault="00000000">
      <w:pPr>
        <w:pStyle w:val="ListBullet"/>
      </w:pPr>
      <w:r>
        <w:t>- Git</w:t>
      </w:r>
    </w:p>
    <w:p w14:paraId="28B085E8" w14:textId="77777777" w:rsidR="0094772D" w:rsidRDefault="00000000">
      <w:pPr>
        <w:pStyle w:val="ListBullet"/>
      </w:pPr>
      <w:r>
        <w:t>- A package manager like npm or yarn</w:t>
      </w:r>
    </w:p>
    <w:p w14:paraId="170DE47C" w14:textId="77777777" w:rsidR="0094772D" w:rsidRDefault="00000000">
      <w:pPr>
        <w:pStyle w:val="Heading2"/>
      </w:pPr>
      <w:r>
        <w:t>Project Structure</w:t>
      </w:r>
    </w:p>
    <w:p w14:paraId="0B031C4D" w14:textId="77777777" w:rsidR="0094772D" w:rsidRDefault="00000000">
      <w:r>
        <w:t>The project structure is as follows:</w:t>
      </w:r>
    </w:p>
    <w:p w14:paraId="116172BE" w14:textId="77777777" w:rsidR="0094772D" w:rsidRDefault="00000000">
      <w:r>
        <w:t>1. client/ - Contains the React frontend.</w:t>
      </w:r>
    </w:p>
    <w:p w14:paraId="627BA269" w14:textId="77777777" w:rsidR="0094772D" w:rsidRDefault="00000000">
      <w:r>
        <w:t>2. server/ - Contains the Node.js backend.</w:t>
      </w:r>
    </w:p>
    <w:p w14:paraId="3C12899C" w14:textId="77777777" w:rsidR="0094772D" w:rsidRDefault="00000000">
      <w:pPr>
        <w:pStyle w:val="Heading2"/>
      </w:pPr>
      <w:r>
        <w:t>Installation Steps</w:t>
      </w:r>
    </w:p>
    <w:p w14:paraId="2E35FBFE" w14:textId="77777777" w:rsidR="0094772D" w:rsidRDefault="00000000">
      <w:r>
        <w:t>1. Clone the repository:</w:t>
      </w:r>
    </w:p>
    <w:p w14:paraId="6810FC56" w14:textId="77777777" w:rsidR="0094772D" w:rsidRDefault="00000000">
      <w:pPr>
        <w:pStyle w:val="Quote"/>
      </w:pPr>
      <w:r>
        <w:t xml:space="preserve">   git clone &lt;repository-url&gt;</w:t>
      </w:r>
    </w:p>
    <w:p w14:paraId="6EAD70DE" w14:textId="77777777" w:rsidR="0094772D" w:rsidRDefault="00000000">
      <w:r>
        <w:t>2. Navigate to the client folder and install dependencies:</w:t>
      </w:r>
    </w:p>
    <w:p w14:paraId="0ECFD7A2" w14:textId="77777777" w:rsidR="0094772D" w:rsidRDefault="00000000">
      <w:pPr>
        <w:pStyle w:val="Quote"/>
      </w:pPr>
      <w:r>
        <w:t xml:space="preserve">   cd client</w:t>
      </w:r>
    </w:p>
    <w:p w14:paraId="56901361" w14:textId="77777777" w:rsidR="0094772D" w:rsidRDefault="00000000">
      <w:pPr>
        <w:pStyle w:val="Quote"/>
      </w:pPr>
      <w:r>
        <w:t xml:space="preserve">   npm install</w:t>
      </w:r>
    </w:p>
    <w:p w14:paraId="70444C8C" w14:textId="77777777" w:rsidR="0094772D" w:rsidRDefault="00000000">
      <w:r>
        <w:t>3. Navigate to the server folder and install dependencies:</w:t>
      </w:r>
    </w:p>
    <w:p w14:paraId="07398EAC" w14:textId="77777777" w:rsidR="0094772D" w:rsidRDefault="00000000">
      <w:pPr>
        <w:pStyle w:val="Quote"/>
      </w:pPr>
      <w:r>
        <w:t xml:space="preserve">   cd ../server</w:t>
      </w:r>
    </w:p>
    <w:p w14:paraId="4623210B" w14:textId="77777777" w:rsidR="0094772D" w:rsidRDefault="00000000">
      <w:pPr>
        <w:pStyle w:val="Quote"/>
      </w:pPr>
      <w:r>
        <w:t xml:space="preserve">   npm install</w:t>
      </w:r>
    </w:p>
    <w:p w14:paraId="4CB7848D" w14:textId="77777777" w:rsidR="0094772D" w:rsidRDefault="00000000">
      <w:pPr>
        <w:pStyle w:val="Heading2"/>
      </w:pPr>
      <w:r>
        <w:t>Configure Environment Variables</w:t>
      </w:r>
    </w:p>
    <w:p w14:paraId="37650218" w14:textId="77777777" w:rsidR="0094772D" w:rsidRDefault="00000000">
      <w:r>
        <w:t>4. Create a .env file in the server folder and add the required environment variables. Example:</w:t>
      </w:r>
    </w:p>
    <w:p w14:paraId="390E29A3" w14:textId="77777777" w:rsidR="0094772D" w:rsidRDefault="00000000">
      <w:pPr>
        <w:pStyle w:val="Quote"/>
      </w:pPr>
      <w:r>
        <w:lastRenderedPageBreak/>
        <w:t xml:space="preserve">   MONGO_URI=mongodb://localhost:27017/&lt;database-name&gt;</w:t>
      </w:r>
      <w:r>
        <w:br/>
        <w:t xml:space="preserve">   PORT=5000</w:t>
      </w:r>
      <w:r>
        <w:br/>
        <w:t xml:space="preserve">   NODE_ENV=development</w:t>
      </w:r>
    </w:p>
    <w:p w14:paraId="6F6020AA" w14:textId="77777777" w:rsidR="0094772D" w:rsidRDefault="00000000">
      <w:pPr>
        <w:pStyle w:val="Heading2"/>
      </w:pPr>
      <w:r>
        <w:t>Running the Project</w:t>
      </w:r>
    </w:p>
    <w:p w14:paraId="55D1FA6A" w14:textId="77777777" w:rsidR="0094772D" w:rsidRDefault="00000000">
      <w:r>
        <w:t>5. Start the backend server:</w:t>
      </w:r>
    </w:p>
    <w:p w14:paraId="73809AA2" w14:textId="77777777" w:rsidR="0094772D" w:rsidRDefault="00000000">
      <w:pPr>
        <w:pStyle w:val="Quote"/>
      </w:pPr>
      <w:r>
        <w:t xml:space="preserve">   cd server</w:t>
      </w:r>
    </w:p>
    <w:p w14:paraId="27B928CC" w14:textId="77777777" w:rsidR="0094772D" w:rsidRDefault="00000000">
      <w:pPr>
        <w:pStyle w:val="Quote"/>
      </w:pPr>
      <w:r>
        <w:t xml:space="preserve">   npm start</w:t>
      </w:r>
    </w:p>
    <w:p w14:paraId="055EDBFA" w14:textId="77777777" w:rsidR="0094772D" w:rsidRDefault="00000000">
      <w:r>
        <w:t>6. Start the frontend development server:</w:t>
      </w:r>
    </w:p>
    <w:p w14:paraId="2329AC56" w14:textId="77777777" w:rsidR="0094772D" w:rsidRDefault="00000000">
      <w:pPr>
        <w:pStyle w:val="Quote"/>
      </w:pPr>
      <w:r>
        <w:t xml:space="preserve">   cd ../client</w:t>
      </w:r>
    </w:p>
    <w:p w14:paraId="10C520A8" w14:textId="77777777" w:rsidR="0094772D" w:rsidRDefault="00000000">
      <w:pPr>
        <w:pStyle w:val="Quote"/>
      </w:pPr>
      <w:r>
        <w:t xml:space="preserve">   npm start</w:t>
      </w:r>
    </w:p>
    <w:p w14:paraId="75829675" w14:textId="77777777" w:rsidR="0094772D" w:rsidRDefault="00000000">
      <w:r>
        <w:t>7. Access the application in your browser at http://localhost:3000.</w:t>
      </w:r>
    </w:p>
    <w:p w14:paraId="2DD30702" w14:textId="77777777" w:rsidR="0094772D" w:rsidRDefault="00000000">
      <w:pPr>
        <w:pStyle w:val="Heading2"/>
      </w:pPr>
      <w:r>
        <w:t>Troubleshooting</w:t>
      </w:r>
    </w:p>
    <w:p w14:paraId="13C09EFD" w14:textId="77777777" w:rsidR="0094772D" w:rsidRDefault="00000000">
      <w:r>
        <w:t>- Ensure MongoDB is running before starting the server.</w:t>
      </w:r>
    </w:p>
    <w:p w14:paraId="5F9FF96B" w14:textId="77777777" w:rsidR="0094772D" w:rsidRDefault="00000000">
      <w:r>
        <w:t>- Verify environment variables are set correctly.</w:t>
      </w:r>
    </w:p>
    <w:p w14:paraId="17306FD7" w14:textId="77777777" w:rsidR="0094772D" w:rsidRDefault="00000000">
      <w:r>
        <w:t>- Check for dependency conflicts by deleting node_modules and reinstalling.</w:t>
      </w:r>
    </w:p>
    <w:sectPr w:rsidR="009477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939520">
    <w:abstractNumId w:val="8"/>
  </w:num>
  <w:num w:numId="2" w16cid:durableId="1019964349">
    <w:abstractNumId w:val="6"/>
  </w:num>
  <w:num w:numId="3" w16cid:durableId="250547189">
    <w:abstractNumId w:val="5"/>
  </w:num>
  <w:num w:numId="4" w16cid:durableId="1174957197">
    <w:abstractNumId w:val="4"/>
  </w:num>
  <w:num w:numId="5" w16cid:durableId="1514106488">
    <w:abstractNumId w:val="7"/>
  </w:num>
  <w:num w:numId="6" w16cid:durableId="1895461753">
    <w:abstractNumId w:val="3"/>
  </w:num>
  <w:num w:numId="7" w16cid:durableId="1083985919">
    <w:abstractNumId w:val="2"/>
  </w:num>
  <w:num w:numId="8" w16cid:durableId="1889142608">
    <w:abstractNumId w:val="1"/>
  </w:num>
  <w:num w:numId="9" w16cid:durableId="45660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2CB"/>
    <w:rsid w:val="0094772D"/>
    <w:rsid w:val="00A650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40373"/>
  <w14:defaultImageDpi w14:val="300"/>
  <w15:docId w15:val="{6B08F317-FA41-48EF-89D7-1E156B38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Chirag Yadav</cp:lastModifiedBy>
  <cp:revision>2</cp:revision>
  <dcterms:created xsi:type="dcterms:W3CDTF">2013-12-23T23:15:00Z</dcterms:created>
  <dcterms:modified xsi:type="dcterms:W3CDTF">2025-01-06T12:08:00Z</dcterms:modified>
  <cp:category/>
</cp:coreProperties>
</file>